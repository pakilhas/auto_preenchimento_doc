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Plásticos Duráveis LTDA, com endereço em Praça Ferreira, 16,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