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AutoPeças Brasil LTDA, com endereço em Feira Cardoso, 9,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