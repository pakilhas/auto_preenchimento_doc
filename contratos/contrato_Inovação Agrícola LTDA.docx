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Inovação Agrícola LTDA, com endereço em Viela de da Paz, 85,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