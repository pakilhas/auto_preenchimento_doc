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Móveis Conforto S.A., com endereço em Feira Mendes, 58,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