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Cosméticos Beleza Natural, com endereço em Esplanada de Pires, 30,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