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Papel epip Celulose LTDA, com endereço em Sítio Levi da Costa, 79,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